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2FDE2" w14:textId="77777777" w:rsidR="00476B55" w:rsidRDefault="00476B55" w:rsidP="00476B55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6C9DC0" wp14:editId="36ECC2BE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06658" w14:textId="04A55276" w:rsidR="00476B55" w:rsidRDefault="00476B55" w:rsidP="00476B55">
                            <w:r w:rsidRPr="00DE735A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 w:rsidR="00436510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6C9D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pt;margin-top:-3.15pt;width:7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10206658" w14:textId="04A55276" w:rsidR="00476B55" w:rsidRDefault="00476B55" w:rsidP="00476B55">
                      <w:r w:rsidRPr="00DE735A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 w:rsidR="00436510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7B8DC" wp14:editId="417B8E7D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4DB4E" id="Rectangle 1" o:spid="_x0000_s1026" style="position:absolute;margin-left:0;margin-top:.65pt;width:37.7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cs="Times New Roman"/>
          <w:b/>
          <w:sz w:val="36"/>
          <w:szCs w:val="36"/>
        </w:rPr>
        <w:t xml:space="preserve">                            </w:t>
      </w:r>
      <w:r w:rsidRPr="00652B85">
        <w:rPr>
          <w:rFonts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BD29E9D" w14:textId="77777777" w:rsidR="00476B55" w:rsidRPr="00652B85" w:rsidRDefault="00476B55" w:rsidP="00476B55">
      <w:pPr>
        <w:spacing w:after="0" w:line="240" w:lineRule="auto"/>
        <w:jc w:val="center"/>
        <w:rPr>
          <w:rFonts w:cs="Times New Roman"/>
          <w:b/>
          <w:szCs w:val="28"/>
        </w:rPr>
      </w:pPr>
      <w:r w:rsidRPr="00652B85">
        <w:rPr>
          <w:rFonts w:cs="Times New Roman"/>
          <w:b/>
        </w:rPr>
        <w:t xml:space="preserve">Ratnanagar-7, </w:t>
      </w:r>
      <w:proofErr w:type="spellStart"/>
      <w:r w:rsidRPr="00652B85">
        <w:rPr>
          <w:rFonts w:cs="Times New Roman"/>
          <w:b/>
        </w:rPr>
        <w:t>Sauraha</w:t>
      </w:r>
      <w:proofErr w:type="spellEnd"/>
      <w:r w:rsidRPr="00652B85">
        <w:rPr>
          <w:rFonts w:cs="Times New Roman"/>
          <w:b/>
        </w:rPr>
        <w:t>, Chitwan</w:t>
      </w:r>
    </w:p>
    <w:p w14:paraId="5A1BF33B" w14:textId="77777777" w:rsidR="00476B55" w:rsidRPr="00652B85" w:rsidRDefault="00476B55" w:rsidP="00476B55">
      <w:pPr>
        <w:spacing w:after="0" w:line="240" w:lineRule="auto"/>
        <w:ind w:hanging="450"/>
        <w:rPr>
          <w:rFonts w:cs="Times New Roman"/>
          <w:b/>
          <w:szCs w:val="28"/>
        </w:rPr>
      </w:pPr>
      <w:r w:rsidRPr="00652B85">
        <w:rPr>
          <w:rFonts w:cs="Times New Roman"/>
          <w:b/>
          <w:szCs w:val="28"/>
        </w:rPr>
        <w:t xml:space="preserve">       </w:t>
      </w:r>
      <w:r>
        <w:rPr>
          <w:rFonts w:cs="Times New Roman"/>
          <w:b/>
          <w:szCs w:val="28"/>
        </w:rPr>
        <w:tab/>
      </w:r>
      <w:r w:rsidRPr="00652B85">
        <w:rPr>
          <w:rFonts w:cs="Times New Roman"/>
          <w:b/>
          <w:szCs w:val="28"/>
        </w:rPr>
        <w:tab/>
      </w:r>
      <w:r w:rsidRPr="00652B85">
        <w:rPr>
          <w:rFonts w:cs="Times New Roman"/>
          <w:b/>
          <w:szCs w:val="28"/>
        </w:rPr>
        <w:tab/>
        <w:t xml:space="preserve"> </w:t>
      </w:r>
      <w:r w:rsidRPr="00652B85"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 xml:space="preserve">    </w:t>
      </w:r>
      <w:r>
        <w:rPr>
          <w:rFonts w:cs="Times New Roman"/>
          <w:b/>
          <w:szCs w:val="28"/>
          <w:u w:val="single"/>
        </w:rPr>
        <w:t>First Terminal</w:t>
      </w:r>
      <w:r w:rsidRPr="00652B85">
        <w:rPr>
          <w:rFonts w:cs="Times New Roman"/>
          <w:b/>
          <w:szCs w:val="28"/>
          <w:u w:val="single"/>
        </w:rPr>
        <w:t xml:space="preserve"> Examination-20</w:t>
      </w:r>
      <w:r>
        <w:rPr>
          <w:rFonts w:cs="Times New Roman"/>
          <w:b/>
          <w:szCs w:val="28"/>
          <w:u w:val="single"/>
        </w:rPr>
        <w:t>82</w:t>
      </w:r>
      <w:r w:rsidRPr="00652B85">
        <w:rPr>
          <w:rFonts w:cs="Times New Roman"/>
          <w:b/>
          <w:szCs w:val="28"/>
        </w:rPr>
        <w:tab/>
      </w:r>
      <w:r w:rsidRPr="00652B85"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 w:rsidRPr="00652B85">
        <w:rPr>
          <w:rFonts w:cs="Times New Roman"/>
          <w:b/>
          <w:szCs w:val="28"/>
        </w:rPr>
        <w:t xml:space="preserve"> </w:t>
      </w:r>
    </w:p>
    <w:p w14:paraId="7D4F048F" w14:textId="14965808" w:rsidR="00476B55" w:rsidRDefault="00476B55" w:rsidP="00476B55">
      <w:pPr>
        <w:pBdr>
          <w:bottom w:val="double" w:sz="6" w:space="0" w:color="auto"/>
        </w:pBdr>
        <w:spacing w:after="0" w:line="240" w:lineRule="auto"/>
        <w:rPr>
          <w:rFonts w:cs="Times New Roman"/>
          <w:b/>
          <w:szCs w:val="28"/>
        </w:rPr>
      </w:pPr>
      <w:r w:rsidRPr="00652B85">
        <w:rPr>
          <w:rFonts w:cs="Times New Roman"/>
          <w:b/>
          <w:szCs w:val="28"/>
        </w:rPr>
        <w:t>Class:</w:t>
      </w:r>
      <w:r>
        <w:rPr>
          <w:rFonts w:cs="Times New Roman"/>
          <w:b/>
          <w:szCs w:val="28"/>
        </w:rPr>
        <w:t xml:space="preserve"> Two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 xml:space="preserve">       </w:t>
      </w:r>
      <w:r w:rsidRPr="00652B85">
        <w:rPr>
          <w:rFonts w:cs="Times New Roman"/>
          <w:b/>
          <w:szCs w:val="28"/>
        </w:rPr>
        <w:t xml:space="preserve">    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 w:rsidRPr="00652B85">
        <w:rPr>
          <w:rFonts w:cs="Times New Roman"/>
          <w:b/>
        </w:rPr>
        <w:t>Time: -</w:t>
      </w:r>
      <w:r>
        <w:rPr>
          <w:rFonts w:cs="Times New Roman"/>
          <w:b/>
        </w:rPr>
        <w:t xml:space="preserve"> 1 hr.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652B85">
        <w:rPr>
          <w:rFonts w:cs="Times New Roman"/>
          <w:b/>
          <w:szCs w:val="28"/>
        </w:rPr>
        <w:t>F.M.:</w:t>
      </w:r>
      <w:r>
        <w:rPr>
          <w:rFonts w:cs="Times New Roman"/>
          <w:b/>
          <w:szCs w:val="28"/>
        </w:rPr>
        <w:t xml:space="preserve"> 25</w:t>
      </w:r>
      <w:r w:rsidRPr="00652B85">
        <w:rPr>
          <w:rFonts w:cs="Times New Roman"/>
          <w:b/>
          <w:szCs w:val="28"/>
        </w:rPr>
        <w:t xml:space="preserve"> </w:t>
      </w:r>
    </w:p>
    <w:p w14:paraId="5B6ED1E4" w14:textId="77777777" w:rsidR="00476B55" w:rsidRPr="00165995" w:rsidRDefault="00476B55" w:rsidP="00476B55">
      <w:pPr>
        <w:pBdr>
          <w:bottom w:val="double" w:sz="6" w:space="0" w:color="auto"/>
        </w:pBdr>
        <w:spacing w:after="0" w:line="240" w:lineRule="auto"/>
        <w:rPr>
          <w:rFonts w:cs="Times New Roman"/>
          <w:b/>
          <w:szCs w:val="28"/>
        </w:rPr>
      </w:pPr>
      <w:r w:rsidRPr="00652B85">
        <w:rPr>
          <w:rFonts w:cs="Times New Roman"/>
          <w:b/>
          <w:szCs w:val="28"/>
        </w:rPr>
        <w:t>Sub:</w:t>
      </w:r>
      <w:r>
        <w:rPr>
          <w:rFonts w:cs="Times New Roman"/>
          <w:b/>
          <w:szCs w:val="28"/>
        </w:rPr>
        <w:t xml:space="preserve"> HRHG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 w:rsidRPr="00652B85">
        <w:rPr>
          <w:rFonts w:cs="Times New Roman"/>
          <w:b/>
          <w:szCs w:val="28"/>
        </w:rPr>
        <w:t>P.M.:</w:t>
      </w:r>
      <w:r>
        <w:rPr>
          <w:rFonts w:cs="Times New Roman"/>
          <w:b/>
          <w:szCs w:val="28"/>
        </w:rPr>
        <w:t xml:space="preserve"> 09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476B55" w:rsidRPr="00652B85" w14:paraId="0149E5F7" w14:textId="77777777" w:rsidTr="009B7D9C">
        <w:trPr>
          <w:trHeight w:val="606"/>
        </w:trPr>
        <w:tc>
          <w:tcPr>
            <w:tcW w:w="10492" w:type="dxa"/>
          </w:tcPr>
          <w:p w14:paraId="4577000E" w14:textId="77777777" w:rsidR="00476B55" w:rsidRPr="00652B85" w:rsidRDefault="00476B55" w:rsidP="009B7D9C">
            <w:pPr>
              <w:spacing w:before="120"/>
              <w:ind w:right="-653"/>
              <w:rPr>
                <w:rFonts w:cs="Times New Roman"/>
                <w:b/>
                <w:szCs w:val="28"/>
              </w:rPr>
            </w:pPr>
            <w:r w:rsidRPr="00652B85">
              <w:rPr>
                <w:rFonts w:cs="Times New Roman"/>
                <w:b/>
                <w:szCs w:val="28"/>
              </w:rPr>
              <w:t>N</w:t>
            </w:r>
            <w:r>
              <w:rPr>
                <w:rFonts w:cs="Times New Roman"/>
                <w:b/>
                <w:szCs w:val="28"/>
              </w:rPr>
              <w:t>ame</w:t>
            </w:r>
            <w:r w:rsidRPr="00652B85">
              <w:rPr>
                <w:rFonts w:cs="Times New Roman"/>
                <w:b/>
                <w:szCs w:val="28"/>
              </w:rPr>
              <w:t xml:space="preserve">:                                                        </w:t>
            </w:r>
            <w:r>
              <w:rPr>
                <w:rFonts w:cs="Times New Roman"/>
                <w:b/>
                <w:szCs w:val="28"/>
              </w:rPr>
              <w:t xml:space="preserve">                  </w:t>
            </w:r>
            <w:r w:rsidRPr="00652B85">
              <w:rPr>
                <w:rFonts w:cs="Times New Roman"/>
                <w:b/>
                <w:szCs w:val="28"/>
              </w:rPr>
              <w:t xml:space="preserve">  Roll No.:           Sec.:                                    </w:t>
            </w:r>
          </w:p>
        </w:tc>
      </w:tr>
      <w:tr w:rsidR="00476B55" w:rsidRPr="00652B85" w14:paraId="0198AE8A" w14:textId="77777777" w:rsidTr="009B7D9C">
        <w:trPr>
          <w:trHeight w:val="1070"/>
        </w:trPr>
        <w:tc>
          <w:tcPr>
            <w:tcW w:w="10492" w:type="dxa"/>
          </w:tcPr>
          <w:p w14:paraId="0B07F625" w14:textId="77777777" w:rsidR="00476B55" w:rsidRPr="00652B85" w:rsidRDefault="00476B55" w:rsidP="009B7D9C">
            <w:pPr>
              <w:ind w:left="180" w:firstLine="36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161E96" wp14:editId="37A03DC7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9FBF1" id="Rectangle 2" o:spid="_x0000_s1026" style="position:absolute;margin-left:427.35pt;margin-top:8.15pt;width:86.2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cs="Times New Roman"/>
                <w:b/>
                <w:szCs w:val="28"/>
              </w:rPr>
              <w:t xml:space="preserve"> </w:t>
            </w:r>
          </w:p>
          <w:p w14:paraId="4B7AB2DF" w14:textId="77777777" w:rsidR="00476B55" w:rsidRPr="00652B85" w:rsidRDefault="00476B55" w:rsidP="009B7D9C">
            <w:pPr>
              <w:ind w:left="180" w:firstLine="360"/>
              <w:rPr>
                <w:rFonts w:cs="Times New Roman"/>
                <w:b/>
                <w:szCs w:val="28"/>
              </w:rPr>
            </w:pP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</w:r>
            <w:r w:rsidRPr="00652B85">
              <w:rPr>
                <w:rFonts w:cs="Times New Roman"/>
                <w:b/>
                <w:szCs w:val="28"/>
              </w:rPr>
              <w:softHyphen/>
              <w:t xml:space="preserve"> ________________                </w:t>
            </w:r>
            <w:r>
              <w:rPr>
                <w:rFonts w:cs="Times New Roman"/>
                <w:b/>
                <w:szCs w:val="28"/>
              </w:rPr>
              <w:t xml:space="preserve">      ______________    </w:t>
            </w:r>
            <w:r w:rsidRPr="00652B85">
              <w:rPr>
                <w:rFonts w:cs="Times New Roman"/>
                <w:b/>
                <w:szCs w:val="28"/>
              </w:rPr>
              <w:t>OBT.MARKS:</w:t>
            </w:r>
          </w:p>
          <w:p w14:paraId="3D2CFAA7" w14:textId="77777777" w:rsidR="00476B55" w:rsidRPr="00652B85" w:rsidRDefault="00476B55" w:rsidP="009B7D9C">
            <w:pPr>
              <w:ind w:left="180" w:firstLine="36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    </w:t>
            </w:r>
            <w:r w:rsidRPr="00652B85">
              <w:rPr>
                <w:rFonts w:cs="Times New Roman"/>
                <w:b/>
                <w:szCs w:val="28"/>
              </w:rPr>
              <w:t xml:space="preserve">INVIGILATOR </w:t>
            </w:r>
            <w:r>
              <w:rPr>
                <w:rFonts w:cs="Times New Roman"/>
                <w:b/>
                <w:szCs w:val="28"/>
              </w:rPr>
              <w:t xml:space="preserve">                         </w:t>
            </w:r>
            <w:r w:rsidRPr="00652B85">
              <w:rPr>
                <w:rFonts w:cs="Times New Roman"/>
                <w:b/>
                <w:szCs w:val="28"/>
              </w:rPr>
              <w:t xml:space="preserve"> EXAMINER</w:t>
            </w:r>
          </w:p>
        </w:tc>
      </w:tr>
    </w:tbl>
    <w:bookmarkEnd w:id="0"/>
    <w:p w14:paraId="6A4FB5EA" w14:textId="19CFC00D" w:rsidR="00D35E92" w:rsidRPr="00DE010A" w:rsidRDefault="009A1CF1">
      <w:pPr>
        <w:rPr>
          <w:b/>
          <w:bCs/>
        </w:rPr>
      </w:pPr>
      <w:r w:rsidRPr="00DE010A">
        <w:rPr>
          <w:b/>
          <w:bCs/>
        </w:rPr>
        <w:t>1) Fill in the blanks with correct answer.</w:t>
      </w:r>
      <w:r w:rsidR="00BD784C">
        <w:rPr>
          <w:b/>
          <w:bCs/>
        </w:rPr>
        <w:tab/>
      </w:r>
      <w:r w:rsidR="00BD784C">
        <w:rPr>
          <w:b/>
          <w:bCs/>
        </w:rPr>
        <w:tab/>
      </w:r>
      <w:r w:rsidR="00BD784C">
        <w:rPr>
          <w:b/>
          <w:bCs/>
        </w:rPr>
        <w:tab/>
      </w:r>
      <w:r w:rsidR="00BD784C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DE010A">
        <w:rPr>
          <w:b/>
          <w:bCs/>
        </w:rPr>
        <w:t>[</w:t>
      </w:r>
      <w:r w:rsidR="00F7125F">
        <w:rPr>
          <w:b/>
          <w:bCs/>
        </w:rPr>
        <w:t>5</w:t>
      </w:r>
      <w:r w:rsidR="00F7125F">
        <w:rPr>
          <w:rFonts w:cs="Times New Roman"/>
          <w:b/>
          <w:bCs/>
        </w:rPr>
        <w:t>×</w:t>
      </w:r>
      <w:r w:rsidR="00F7125F">
        <w:rPr>
          <w:b/>
          <w:bCs/>
        </w:rPr>
        <w:t>1=5]</w:t>
      </w:r>
    </w:p>
    <w:p w14:paraId="0F02C09B" w14:textId="44FD8177" w:rsidR="00D35E92" w:rsidRDefault="006351B2" w:rsidP="00124ACD">
      <w:pPr>
        <w:ind w:left="1440"/>
      </w:pPr>
      <w:r>
        <w:t>(</w:t>
      </w:r>
      <w:r w:rsidR="009A1CF1">
        <w:t>big</w:t>
      </w:r>
      <w:r>
        <w:t>,</w:t>
      </w:r>
      <w:r w:rsidR="005B7877">
        <w:t xml:space="preserve"> </w:t>
      </w:r>
      <w:r w:rsidR="009A1CF1">
        <w:t>small</w:t>
      </w:r>
      <w:r>
        <w:t>,</w:t>
      </w:r>
      <w:r w:rsidR="005B7877">
        <w:t xml:space="preserve"> </w:t>
      </w:r>
      <w:r w:rsidR="009A1CF1">
        <w:t>16</w:t>
      </w:r>
      <w:r>
        <w:t>,</w:t>
      </w:r>
      <w:r w:rsidR="005B7877">
        <w:t xml:space="preserve"> </w:t>
      </w:r>
      <w:r w:rsidR="009A1CF1">
        <w:t>family</w:t>
      </w:r>
      <w:r>
        <w:t>,</w:t>
      </w:r>
      <w:r w:rsidR="005B7877">
        <w:t xml:space="preserve"> </w:t>
      </w:r>
      <w:proofErr w:type="spellStart"/>
      <w:r w:rsidR="009A1CF1">
        <w:t>holi</w:t>
      </w:r>
      <w:proofErr w:type="spellEnd"/>
      <w:r>
        <w:t>)</w:t>
      </w:r>
    </w:p>
    <w:p w14:paraId="77A3B1AD" w14:textId="3D4A699F" w:rsidR="00D35E92" w:rsidRDefault="009A1CF1">
      <w:r>
        <w:t xml:space="preserve">   </w:t>
      </w:r>
      <w:r w:rsidR="00CD34B7">
        <w:t>a</w:t>
      </w:r>
      <w:r>
        <w:t>. A _______ is a group of people.</w:t>
      </w:r>
    </w:p>
    <w:p w14:paraId="5DE442F7" w14:textId="4C0572EC" w:rsidR="00D35E92" w:rsidRDefault="009A1CF1">
      <w:r>
        <w:t xml:space="preserve">   </w:t>
      </w:r>
      <w:r w:rsidR="00CD34B7">
        <w:t>b</w:t>
      </w:r>
      <w:r>
        <w:t>. A joint family is a _______ family.</w:t>
      </w:r>
    </w:p>
    <w:p w14:paraId="18E9E702" w14:textId="69102140" w:rsidR="00D35E92" w:rsidRDefault="009A1CF1">
      <w:r>
        <w:t xml:space="preserve">   </w:t>
      </w:r>
      <w:r w:rsidR="00CD34B7">
        <w:t>c</w:t>
      </w:r>
      <w:r>
        <w:t>. A nuclear family is a _______ family.</w:t>
      </w:r>
    </w:p>
    <w:p w14:paraId="604FF311" w14:textId="5000AC1E" w:rsidR="00D35E92" w:rsidRDefault="009A1CF1">
      <w:r>
        <w:t xml:space="preserve">   </w:t>
      </w:r>
      <w:r w:rsidR="00CD34B7">
        <w:t>d</w:t>
      </w:r>
      <w:r>
        <w:t>. _______ is a colorful festival.</w:t>
      </w:r>
    </w:p>
    <w:p w14:paraId="762CCDFB" w14:textId="2FB77F2F" w:rsidR="00D35E92" w:rsidRDefault="009A1CF1">
      <w:r>
        <w:t xml:space="preserve">   </w:t>
      </w:r>
      <w:r w:rsidR="00F73DB9">
        <w:t>e</w:t>
      </w:r>
      <w:r>
        <w:t xml:space="preserve">. There are _______ wards in </w:t>
      </w:r>
      <w:proofErr w:type="spellStart"/>
      <w:r>
        <w:t>Ratnanagar</w:t>
      </w:r>
      <w:proofErr w:type="spellEnd"/>
      <w:r>
        <w:t>.</w:t>
      </w:r>
    </w:p>
    <w:p w14:paraId="2FE70B39" w14:textId="34C2C93D" w:rsidR="00D35E92" w:rsidRPr="00DE010A" w:rsidRDefault="009A1CF1">
      <w:pPr>
        <w:rPr>
          <w:b/>
          <w:bCs/>
        </w:rPr>
      </w:pPr>
      <w:r>
        <w:br/>
      </w:r>
      <w:r w:rsidRPr="00DE010A">
        <w:rPr>
          <w:b/>
          <w:bCs/>
        </w:rPr>
        <w:t>2) Write 'T' for true and 'F' for false sentence.</w:t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AA4838">
        <w:rPr>
          <w:b/>
          <w:bCs/>
        </w:rPr>
        <w:t>[5</w:t>
      </w:r>
      <w:r w:rsidR="00AA4838">
        <w:rPr>
          <w:rFonts w:cs="Times New Roman"/>
          <w:b/>
          <w:bCs/>
        </w:rPr>
        <w:t>×</w:t>
      </w:r>
      <w:r w:rsidR="00AA4838">
        <w:rPr>
          <w:b/>
          <w:bCs/>
        </w:rPr>
        <w:t>1=5]</w:t>
      </w:r>
    </w:p>
    <w:p w14:paraId="4DA658E8" w14:textId="77D5CC83" w:rsidR="00D35E92" w:rsidRDefault="009A1CF1">
      <w:r>
        <w:t xml:space="preserve">   a. We shouldn’t love our junior. [  </w:t>
      </w:r>
      <w:r w:rsidR="00913FFC">
        <w:t xml:space="preserve">  </w:t>
      </w:r>
      <w:r>
        <w:t xml:space="preserve"> </w:t>
      </w:r>
      <w:r w:rsidR="00EE7637">
        <w:tab/>
      </w:r>
      <w:r w:rsidR="00EE7637">
        <w:tab/>
      </w:r>
      <w:r>
        <w:t>]</w:t>
      </w:r>
    </w:p>
    <w:p w14:paraId="01AD95E6" w14:textId="702D1750" w:rsidR="00D35E92" w:rsidRDefault="009A1CF1">
      <w:r>
        <w:t xml:space="preserve">   b. Tihar is a festival of </w:t>
      </w:r>
      <w:r w:rsidR="008568AF">
        <w:t>Muslim</w:t>
      </w:r>
      <w:r>
        <w:t xml:space="preserve">. [ </w:t>
      </w:r>
      <w:r w:rsidR="00913FFC">
        <w:t xml:space="preserve">    </w:t>
      </w:r>
      <w:r w:rsidR="00EE7637">
        <w:tab/>
      </w:r>
      <w:r w:rsidR="00EE7637">
        <w:tab/>
      </w:r>
      <w:r>
        <w:t xml:space="preserve"> ]</w:t>
      </w:r>
    </w:p>
    <w:p w14:paraId="7B5C5551" w14:textId="7B178FD7" w:rsidR="00D35E92" w:rsidRDefault="009A1CF1">
      <w:r>
        <w:t xml:space="preserve">   c. </w:t>
      </w:r>
      <w:r w:rsidR="00250796">
        <w:t>There are 5 types of family</w:t>
      </w:r>
      <w:r>
        <w:t xml:space="preserve">. [  </w:t>
      </w:r>
      <w:r w:rsidR="00913FFC">
        <w:t xml:space="preserve">  </w:t>
      </w:r>
      <w:r>
        <w:t xml:space="preserve"> </w:t>
      </w:r>
      <w:r w:rsidR="00EE7637">
        <w:tab/>
      </w:r>
      <w:r w:rsidR="00EE7637">
        <w:tab/>
      </w:r>
      <w:r>
        <w:t>]</w:t>
      </w:r>
    </w:p>
    <w:p w14:paraId="2042108C" w14:textId="74BA6436" w:rsidR="00D35E92" w:rsidRDefault="009A1CF1">
      <w:r>
        <w:t xml:space="preserve">   d. Christian celebrate </w:t>
      </w:r>
      <w:r w:rsidR="008568AF">
        <w:t>Christmas</w:t>
      </w:r>
      <w:r>
        <w:t xml:space="preserve">. [ </w:t>
      </w:r>
      <w:r w:rsidR="00913FFC">
        <w:t xml:space="preserve">  </w:t>
      </w:r>
      <w:r>
        <w:t xml:space="preserve">  </w:t>
      </w:r>
      <w:r w:rsidR="00EE7637">
        <w:tab/>
      </w:r>
      <w:r>
        <w:t>]</w:t>
      </w:r>
    </w:p>
    <w:p w14:paraId="21818887" w14:textId="6C80A084" w:rsidR="00D35E92" w:rsidRDefault="009A1CF1">
      <w:r>
        <w:t xml:space="preserve">   e. </w:t>
      </w:r>
      <w:proofErr w:type="spellStart"/>
      <w:r>
        <w:t>Khairahani</w:t>
      </w:r>
      <w:proofErr w:type="spellEnd"/>
      <w:r>
        <w:t xml:space="preserve"> is also municipality. [  </w:t>
      </w:r>
      <w:r w:rsidR="00913FFC">
        <w:t xml:space="preserve">  </w:t>
      </w:r>
      <w:r w:rsidR="00EE7637">
        <w:tab/>
      </w:r>
      <w:r>
        <w:t xml:space="preserve"> ]</w:t>
      </w:r>
    </w:p>
    <w:p w14:paraId="015F6954" w14:textId="3B237F6F" w:rsidR="00D35E92" w:rsidRPr="00124ACD" w:rsidRDefault="009A1CF1">
      <w:pPr>
        <w:rPr>
          <w:b/>
          <w:bCs/>
        </w:rPr>
      </w:pPr>
      <w:r>
        <w:br/>
      </w:r>
      <w:r w:rsidRPr="00124ACD">
        <w:rPr>
          <w:b/>
          <w:bCs/>
        </w:rPr>
        <w:t>3) Match the followings.</w:t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3A6BFB">
        <w:rPr>
          <w:b/>
          <w:bCs/>
        </w:rPr>
        <w:tab/>
      </w:r>
      <w:r w:rsidR="00AA4838" w:rsidRPr="00124ACD">
        <w:rPr>
          <w:b/>
          <w:bCs/>
        </w:rPr>
        <w:t>[5</w:t>
      </w:r>
      <w:r w:rsidR="00AA4838" w:rsidRPr="00124ACD">
        <w:rPr>
          <w:rFonts w:cs="Times New Roman"/>
          <w:b/>
          <w:bCs/>
        </w:rPr>
        <w:t>×</w:t>
      </w:r>
      <w:r w:rsidR="00AA4838" w:rsidRPr="00124ACD">
        <w:rPr>
          <w:b/>
          <w:bCs/>
        </w:rPr>
        <w:t>1=5]</w:t>
      </w:r>
    </w:p>
    <w:p w14:paraId="44587D87" w14:textId="7252D8FD" w:rsidR="00D35E92" w:rsidRDefault="009A1CF1">
      <w:r>
        <w:t xml:space="preserve">   a. Junior       </w:t>
      </w:r>
      <w:r w:rsidR="00432F4E">
        <w:t xml:space="preserve">  </w:t>
      </w:r>
      <w:r w:rsidR="00782944">
        <w:t xml:space="preserve"> </w:t>
      </w:r>
      <w:r w:rsidR="00926DF1">
        <w:t xml:space="preserve">• </w:t>
      </w:r>
      <w:r>
        <w:t xml:space="preserve">    </w:t>
      </w:r>
      <w:r w:rsidR="00432F4E">
        <w:t xml:space="preserve">                  </w:t>
      </w:r>
      <w:r>
        <w:t xml:space="preserve">    </w:t>
      </w:r>
      <w:bookmarkStart w:id="1" w:name="_Hlk201516845"/>
      <w:r>
        <w:t xml:space="preserve"> • </w:t>
      </w:r>
      <w:bookmarkEnd w:id="1"/>
      <w:r w:rsidR="00BE0187">
        <w:t>festival</w:t>
      </w:r>
      <w:r w:rsidR="00FA7376">
        <w:t xml:space="preserve"> </w:t>
      </w:r>
    </w:p>
    <w:p w14:paraId="11D47EDC" w14:textId="0E988C72" w:rsidR="00D35E92" w:rsidRDefault="009A1CF1">
      <w:r>
        <w:t xml:space="preserve">   b. Dashain     </w:t>
      </w:r>
      <w:r w:rsidR="00432F4E">
        <w:t xml:space="preserve"> </w:t>
      </w:r>
      <w:r w:rsidR="00926DF1">
        <w:t xml:space="preserve">• </w:t>
      </w:r>
      <w:r>
        <w:t xml:space="preserve">   </w:t>
      </w:r>
      <w:r w:rsidR="00432F4E">
        <w:t xml:space="preserve">                  </w:t>
      </w:r>
      <w:r>
        <w:t xml:space="preserve">     </w:t>
      </w:r>
      <w:r w:rsidR="00782944">
        <w:t xml:space="preserve"> </w:t>
      </w:r>
      <w:r>
        <w:t xml:space="preserve">• </w:t>
      </w:r>
      <w:r w:rsidR="00BE0187">
        <w:t>big family</w:t>
      </w:r>
    </w:p>
    <w:p w14:paraId="2013828F" w14:textId="59A2B821" w:rsidR="00D35E92" w:rsidRDefault="009A1CF1">
      <w:r>
        <w:t xml:space="preserve">   c. Joint      </w:t>
      </w:r>
      <w:r w:rsidR="00432F4E">
        <w:t xml:space="preserve">      </w:t>
      </w:r>
      <w:r w:rsidR="00926DF1">
        <w:t xml:space="preserve">• </w:t>
      </w:r>
      <w:r w:rsidR="00432F4E">
        <w:t xml:space="preserve">                    </w:t>
      </w:r>
      <w:r>
        <w:t xml:space="preserve">      • </w:t>
      </w:r>
      <w:r w:rsidR="00BE0187">
        <w:t xml:space="preserve">small </w:t>
      </w:r>
      <w:r>
        <w:t>family</w:t>
      </w:r>
    </w:p>
    <w:p w14:paraId="27846A1D" w14:textId="4399E57B" w:rsidR="00D35E92" w:rsidRDefault="009A1CF1">
      <w:r>
        <w:t xml:space="preserve">   d. Nuclear      </w:t>
      </w:r>
      <w:r w:rsidR="00432F4E">
        <w:t xml:space="preserve"> </w:t>
      </w:r>
      <w:r w:rsidR="00926DF1">
        <w:t xml:space="preserve">• </w:t>
      </w:r>
      <w:r>
        <w:t xml:space="preserve">   </w:t>
      </w:r>
      <w:r w:rsidR="00432F4E">
        <w:t xml:space="preserve">                  </w:t>
      </w:r>
      <w:r>
        <w:t xml:space="preserve">    </w:t>
      </w:r>
      <w:r w:rsidR="00782944">
        <w:t xml:space="preserve"> </w:t>
      </w:r>
      <w:r>
        <w:t xml:space="preserve">• </w:t>
      </w:r>
      <w:r w:rsidR="00BE0187">
        <w:t>municipality</w:t>
      </w:r>
    </w:p>
    <w:p w14:paraId="1DE79CED" w14:textId="27F40BA4" w:rsidR="00D35E92" w:rsidRDefault="009A1CF1">
      <w:r>
        <w:t xml:space="preserve">   e. </w:t>
      </w:r>
      <w:proofErr w:type="spellStart"/>
      <w:r>
        <w:t>Ratnanagar</w:t>
      </w:r>
      <w:proofErr w:type="spellEnd"/>
      <w:r>
        <w:t xml:space="preserve">  </w:t>
      </w:r>
      <w:r w:rsidR="00926DF1">
        <w:t xml:space="preserve">• </w:t>
      </w:r>
      <w:r>
        <w:t xml:space="preserve">       </w:t>
      </w:r>
      <w:r w:rsidR="00432F4E">
        <w:t xml:space="preserve">                </w:t>
      </w:r>
      <w:r>
        <w:t xml:space="preserve">  • </w:t>
      </w:r>
      <w:r w:rsidR="00BE0187">
        <w:t>love</w:t>
      </w:r>
    </w:p>
    <w:p w14:paraId="2210E1EB" w14:textId="77777777" w:rsidR="006A3F52" w:rsidRDefault="006A3F52">
      <w:pPr>
        <w:rPr>
          <w:b/>
          <w:bCs/>
        </w:rPr>
      </w:pPr>
      <w:r>
        <w:rPr>
          <w:b/>
          <w:bCs/>
        </w:rPr>
        <w:br w:type="page"/>
      </w:r>
    </w:p>
    <w:p w14:paraId="597BE106" w14:textId="19671156" w:rsidR="00D35E92" w:rsidRPr="00124ACD" w:rsidRDefault="009A1CF1" w:rsidP="000265B8">
      <w:pPr>
        <w:spacing w:line="240" w:lineRule="auto"/>
        <w:rPr>
          <w:b/>
          <w:bCs/>
        </w:rPr>
      </w:pPr>
      <w:r w:rsidRPr="00124ACD">
        <w:rPr>
          <w:b/>
          <w:bCs/>
        </w:rPr>
        <w:lastRenderedPageBreak/>
        <w:t>4) Answer the following questions.</w:t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766487">
        <w:rPr>
          <w:b/>
          <w:bCs/>
        </w:rPr>
        <w:tab/>
      </w:r>
      <w:r w:rsidR="00AA4838" w:rsidRPr="00124ACD">
        <w:rPr>
          <w:b/>
          <w:bCs/>
        </w:rPr>
        <w:t>[</w:t>
      </w:r>
      <w:r w:rsidR="00872CA5" w:rsidRPr="00124ACD">
        <w:rPr>
          <w:b/>
          <w:bCs/>
        </w:rPr>
        <w:t>3</w:t>
      </w:r>
      <w:r w:rsidR="00872CA5" w:rsidRPr="00124ACD">
        <w:rPr>
          <w:rFonts w:cs="Times New Roman"/>
          <w:b/>
          <w:bCs/>
        </w:rPr>
        <w:t>×</w:t>
      </w:r>
      <w:r w:rsidR="00872CA5" w:rsidRPr="00124ACD">
        <w:rPr>
          <w:b/>
          <w:bCs/>
        </w:rPr>
        <w:t>2=6]</w:t>
      </w:r>
    </w:p>
    <w:p w14:paraId="0074947A" w14:textId="5828CB05" w:rsidR="00D35E92" w:rsidRPr="00CD38C8" w:rsidRDefault="009A1CF1" w:rsidP="00CD38C8">
      <w:pPr>
        <w:pStyle w:val="ListParagraph"/>
        <w:numPr>
          <w:ilvl w:val="0"/>
          <w:numId w:val="10"/>
        </w:numPr>
        <w:spacing w:after="160" w:line="360" w:lineRule="auto"/>
        <w:ind w:left="540"/>
        <w:rPr>
          <w:rFonts w:cs="Times New Roman"/>
          <w:szCs w:val="28"/>
        </w:rPr>
      </w:pPr>
      <w:r>
        <w:t xml:space="preserve">  </w:t>
      </w:r>
      <w:r w:rsidR="00CD38C8" w:rsidRPr="005D6E46">
        <w:rPr>
          <w:rFonts w:cs="Times New Roman"/>
          <w:szCs w:val="28"/>
        </w:rPr>
        <w:t xml:space="preserve">What is </w:t>
      </w:r>
      <w:r w:rsidR="00CD38C8">
        <w:rPr>
          <w:rFonts w:cs="Times New Roman"/>
          <w:szCs w:val="28"/>
        </w:rPr>
        <w:t xml:space="preserve">the name of </w:t>
      </w:r>
      <w:r w:rsidR="00CD38C8" w:rsidRPr="005D6E46">
        <w:rPr>
          <w:rFonts w:cs="Times New Roman"/>
          <w:szCs w:val="28"/>
        </w:rPr>
        <w:t>our Municipality?</w:t>
      </w:r>
    </w:p>
    <w:p w14:paraId="1370B203" w14:textId="256AD70E" w:rsidR="00D35E92" w:rsidRDefault="009A1CF1">
      <w:r>
        <w:t xml:space="preserve">       ➤</w:t>
      </w:r>
      <w:r w:rsidR="00F73DB9">
        <w:t>_________________________________</w:t>
      </w:r>
      <w:r w:rsidR="00C528B4">
        <w:t>_________________________________</w:t>
      </w:r>
      <w:r w:rsidR="00D044E1">
        <w:t>___</w:t>
      </w:r>
    </w:p>
    <w:p w14:paraId="6569DE94" w14:textId="0174594F" w:rsidR="00D35E92" w:rsidRDefault="009A1CF1">
      <w:r>
        <w:t xml:space="preserve">     b) What is </w:t>
      </w:r>
      <w:r w:rsidR="00913FFC">
        <w:t xml:space="preserve">a </w:t>
      </w:r>
      <w:r>
        <w:t>family?</w:t>
      </w:r>
    </w:p>
    <w:p w14:paraId="298CAFAB" w14:textId="6DCA8709" w:rsidR="00D35E92" w:rsidRDefault="009A1CF1">
      <w:r>
        <w:t xml:space="preserve">       ➤</w:t>
      </w:r>
      <w:r w:rsidR="00732C4C">
        <w:t>__________________________</w:t>
      </w:r>
      <w:r w:rsidR="00C528B4">
        <w:t>________________________________</w:t>
      </w:r>
      <w:r w:rsidR="00732C4C">
        <w:t>________</w:t>
      </w:r>
      <w:r w:rsidR="000265B8">
        <w:t>___</w:t>
      </w:r>
    </w:p>
    <w:p w14:paraId="10600024" w14:textId="205F1866" w:rsidR="000265B8" w:rsidRDefault="000265B8" w:rsidP="000265B8">
      <w:pPr>
        <w:ind w:firstLine="720"/>
      </w:pPr>
      <w:r>
        <w:t>_____________________________________________________________________</w:t>
      </w:r>
    </w:p>
    <w:p w14:paraId="153BF177" w14:textId="77777777" w:rsidR="00D35E92" w:rsidRDefault="009A1CF1">
      <w:r>
        <w:t xml:space="preserve">   c) Do you respect your teacher?</w:t>
      </w:r>
    </w:p>
    <w:p w14:paraId="37AB1A81" w14:textId="29C92B1A" w:rsidR="00D35E92" w:rsidRDefault="009A1CF1">
      <w:r>
        <w:t xml:space="preserve">       ➤</w:t>
      </w:r>
      <w:r w:rsidR="00732C4C">
        <w:t>_________________________</w:t>
      </w:r>
      <w:r w:rsidR="00C528B4">
        <w:t>_________________________________</w:t>
      </w:r>
      <w:r w:rsidR="00732C4C">
        <w:t>_________</w:t>
      </w:r>
      <w:r w:rsidR="00F708A8">
        <w:t>__</w:t>
      </w:r>
    </w:p>
    <w:p w14:paraId="3A248A26" w14:textId="298AA073" w:rsidR="00D35E92" w:rsidRPr="00124ACD" w:rsidRDefault="009A1CF1">
      <w:pPr>
        <w:rPr>
          <w:b/>
          <w:bCs/>
        </w:rPr>
      </w:pPr>
      <w:r>
        <w:br/>
      </w:r>
      <w:r w:rsidRPr="00124ACD">
        <w:rPr>
          <w:b/>
          <w:bCs/>
        </w:rPr>
        <w:t>5) Complete the sentences.</w:t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DD5B42">
        <w:rPr>
          <w:b/>
          <w:bCs/>
        </w:rPr>
        <w:tab/>
      </w:r>
      <w:r w:rsidR="00872CA5" w:rsidRPr="00124ACD">
        <w:rPr>
          <w:b/>
          <w:bCs/>
        </w:rPr>
        <w:t>[4</w:t>
      </w:r>
      <w:r w:rsidR="00872CA5" w:rsidRPr="00124ACD">
        <w:rPr>
          <w:rFonts w:cs="Times New Roman"/>
          <w:b/>
          <w:bCs/>
        </w:rPr>
        <w:t>×</w:t>
      </w:r>
      <w:r w:rsidR="00124ACD" w:rsidRPr="00124ACD">
        <w:rPr>
          <w:rFonts w:cs="Times New Roman"/>
          <w:b/>
          <w:bCs/>
        </w:rPr>
        <w:t>1=4]</w:t>
      </w:r>
    </w:p>
    <w:p w14:paraId="26D4B1FE" w14:textId="36F11D18" w:rsidR="00D35E92" w:rsidRDefault="009A1CF1" w:rsidP="00CD38C8">
      <w:pPr>
        <w:spacing w:line="360" w:lineRule="auto"/>
      </w:pPr>
      <w:r>
        <w:t xml:space="preserve">   a) My name is _____________________________</w:t>
      </w:r>
      <w:r w:rsidR="00CD38C8">
        <w:t>_____________</w:t>
      </w:r>
      <w:r>
        <w:t>.</w:t>
      </w:r>
    </w:p>
    <w:p w14:paraId="48BD1D1D" w14:textId="5B286C26" w:rsidR="00D35E92" w:rsidRDefault="009A1CF1" w:rsidP="00CD38C8">
      <w:pPr>
        <w:spacing w:line="360" w:lineRule="auto"/>
      </w:pPr>
      <w:r>
        <w:t xml:space="preserve">   b) I live in ______________________</w:t>
      </w:r>
      <w:r w:rsidR="00CD38C8">
        <w:t>_______</w:t>
      </w:r>
      <w:r>
        <w:t>.</w:t>
      </w:r>
    </w:p>
    <w:p w14:paraId="1A12B216" w14:textId="702AF273" w:rsidR="00D35E92" w:rsidRDefault="009A1CF1" w:rsidP="00CD38C8">
      <w:pPr>
        <w:spacing w:line="360" w:lineRule="auto"/>
      </w:pPr>
      <w:r>
        <w:t xml:space="preserve">   c) My ward no. is ______</w:t>
      </w:r>
      <w:r w:rsidR="00CD38C8">
        <w:t>______</w:t>
      </w:r>
      <w:r>
        <w:t>.</w:t>
      </w:r>
    </w:p>
    <w:p w14:paraId="5A46B395" w14:textId="4B578A23" w:rsidR="00D35E92" w:rsidRDefault="009A1CF1" w:rsidP="00CD38C8">
      <w:pPr>
        <w:spacing w:line="360" w:lineRule="auto"/>
      </w:pPr>
      <w:r>
        <w:t xml:space="preserve">   d) My </w:t>
      </w:r>
      <w:r w:rsidR="001B4752">
        <w:t>favorite</w:t>
      </w:r>
      <w:r>
        <w:t xml:space="preserve"> festival is ______________________.</w:t>
      </w:r>
    </w:p>
    <w:p w14:paraId="3CAF661B" w14:textId="3D102F71" w:rsidR="00F4067E" w:rsidRPr="00F57DD1" w:rsidRDefault="00F4067E" w:rsidP="00F57DD1">
      <w:pPr>
        <w:jc w:val="center"/>
        <w:rPr>
          <w:b/>
          <w:bCs/>
        </w:rPr>
      </w:pPr>
      <w:r w:rsidRPr="00F57DD1">
        <w:rPr>
          <w:b/>
          <w:bCs/>
        </w:rPr>
        <w:t>The End</w:t>
      </w:r>
    </w:p>
    <w:sectPr w:rsidR="00F4067E" w:rsidRPr="00F57DD1" w:rsidSect="005F048E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906574"/>
    <w:multiLevelType w:val="hybridMultilevel"/>
    <w:tmpl w:val="58D8EDB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1873214">
    <w:abstractNumId w:val="8"/>
  </w:num>
  <w:num w:numId="2" w16cid:durableId="499007029">
    <w:abstractNumId w:val="6"/>
  </w:num>
  <w:num w:numId="3" w16cid:durableId="1304964637">
    <w:abstractNumId w:val="5"/>
  </w:num>
  <w:num w:numId="4" w16cid:durableId="509685076">
    <w:abstractNumId w:val="4"/>
  </w:num>
  <w:num w:numId="5" w16cid:durableId="1093278684">
    <w:abstractNumId w:val="7"/>
  </w:num>
  <w:num w:numId="6" w16cid:durableId="382487589">
    <w:abstractNumId w:val="3"/>
  </w:num>
  <w:num w:numId="7" w16cid:durableId="764230497">
    <w:abstractNumId w:val="2"/>
  </w:num>
  <w:num w:numId="8" w16cid:durableId="2084259302">
    <w:abstractNumId w:val="1"/>
  </w:num>
  <w:num w:numId="9" w16cid:durableId="1589192863">
    <w:abstractNumId w:val="0"/>
  </w:num>
  <w:num w:numId="10" w16cid:durableId="16096523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5B8"/>
    <w:rsid w:val="00034616"/>
    <w:rsid w:val="000556D2"/>
    <w:rsid w:val="0006063C"/>
    <w:rsid w:val="00124ACD"/>
    <w:rsid w:val="0015074B"/>
    <w:rsid w:val="001B4752"/>
    <w:rsid w:val="001C7BBB"/>
    <w:rsid w:val="00225603"/>
    <w:rsid w:val="00250796"/>
    <w:rsid w:val="0029639D"/>
    <w:rsid w:val="002C7155"/>
    <w:rsid w:val="002D27BC"/>
    <w:rsid w:val="00326F90"/>
    <w:rsid w:val="00354B8A"/>
    <w:rsid w:val="003A6BFB"/>
    <w:rsid w:val="00432F4E"/>
    <w:rsid w:val="00436510"/>
    <w:rsid w:val="00476B55"/>
    <w:rsid w:val="00500A68"/>
    <w:rsid w:val="00545734"/>
    <w:rsid w:val="0054789D"/>
    <w:rsid w:val="005B7877"/>
    <w:rsid w:val="005F048E"/>
    <w:rsid w:val="006351B2"/>
    <w:rsid w:val="00696B21"/>
    <w:rsid w:val="006A3F52"/>
    <w:rsid w:val="00732C4C"/>
    <w:rsid w:val="00735E6D"/>
    <w:rsid w:val="00766487"/>
    <w:rsid w:val="00782944"/>
    <w:rsid w:val="007D3E2E"/>
    <w:rsid w:val="00836170"/>
    <w:rsid w:val="008568AF"/>
    <w:rsid w:val="00872CA5"/>
    <w:rsid w:val="00884979"/>
    <w:rsid w:val="00913FFC"/>
    <w:rsid w:val="00926DF1"/>
    <w:rsid w:val="00937E24"/>
    <w:rsid w:val="00957EB5"/>
    <w:rsid w:val="009A1CF1"/>
    <w:rsid w:val="009F2DA6"/>
    <w:rsid w:val="00A933EE"/>
    <w:rsid w:val="00AA1D8D"/>
    <w:rsid w:val="00AA4838"/>
    <w:rsid w:val="00B47730"/>
    <w:rsid w:val="00B76F55"/>
    <w:rsid w:val="00BD784C"/>
    <w:rsid w:val="00BE0187"/>
    <w:rsid w:val="00C04E89"/>
    <w:rsid w:val="00C528B4"/>
    <w:rsid w:val="00CB0664"/>
    <w:rsid w:val="00CD34B7"/>
    <w:rsid w:val="00CD38C8"/>
    <w:rsid w:val="00D044E1"/>
    <w:rsid w:val="00D35E92"/>
    <w:rsid w:val="00DD5B42"/>
    <w:rsid w:val="00DD6226"/>
    <w:rsid w:val="00DE010A"/>
    <w:rsid w:val="00E17B4E"/>
    <w:rsid w:val="00EE7637"/>
    <w:rsid w:val="00F23530"/>
    <w:rsid w:val="00F4067E"/>
    <w:rsid w:val="00F53056"/>
    <w:rsid w:val="00F57DD1"/>
    <w:rsid w:val="00F708A8"/>
    <w:rsid w:val="00F7125F"/>
    <w:rsid w:val="00F73DB9"/>
    <w:rsid w:val="00FA7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A9651"/>
  <w14:defaultImageDpi w14:val="300"/>
  <w15:docId w15:val="{7152D25B-B7F6-B24F-BFAA-A4EB7CF2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32</cp:revision>
  <dcterms:created xsi:type="dcterms:W3CDTF">2025-06-22T15:06:00Z</dcterms:created>
  <dcterms:modified xsi:type="dcterms:W3CDTF">2025-07-06T05:22:00Z</dcterms:modified>
  <cp:category/>
</cp:coreProperties>
</file>